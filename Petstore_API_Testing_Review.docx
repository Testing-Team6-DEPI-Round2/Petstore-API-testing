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Review: Petstore API Testing</w:t>
      </w:r>
    </w:p>
    <w:p>
      <w:pPr>
        <w:pStyle w:val="Heading2"/>
      </w:pPr>
      <w:r>
        <w:t>Project Scope &amp; Goals</w:t>
      </w:r>
    </w:p>
    <w:p>
      <w:r>
        <w:t>The project aims to test the core functionalities of the Petstore API, ensuring its reliability, security, and correctness within a one-week timeframe. Due to the limited time, testing will focus on essential API operations related to pet management, store orders, and user authentication.</w:t>
      </w:r>
    </w:p>
    <w:p>
      <w:pPr>
        <w:pStyle w:val="Heading2"/>
      </w:pPr>
      <w:r>
        <w:t>1️⃣ Key Testing Areas</w:t>
      </w:r>
    </w:p>
    <w:p>
      <w:r>
        <w:t>Given the time constraints, the testing strategy will prioritize core functionalities while minimizing non-essential testing. Below are the primary areas of focus:</w:t>
      </w:r>
    </w:p>
    <w:p>
      <w:pPr>
        <w:pStyle w:val="Heading3"/>
      </w:pPr>
      <w:r>
        <w:t>🔹 Pet Management (CRUD Operations)</w:t>
      </w:r>
    </w:p>
    <w:p>
      <w:pPr>
        <w:pStyle w:val="ListBullet"/>
      </w:pPr>
      <w:r>
        <w:t>✅ Adding a new pet (POST /pet)</w:t>
      </w:r>
    </w:p>
    <w:p>
      <w:pPr>
        <w:pStyle w:val="ListBullet"/>
      </w:pPr>
      <w:r>
        <w:t>✅ Updating a pet (PUT /pet)</w:t>
      </w:r>
    </w:p>
    <w:p>
      <w:pPr>
        <w:pStyle w:val="ListBullet"/>
      </w:pPr>
      <w:r>
        <w:t>✅ Finding pets by status (GET /pet/findByStatus)</w:t>
      </w:r>
    </w:p>
    <w:p>
      <w:pPr>
        <w:pStyle w:val="ListBullet"/>
      </w:pPr>
      <w:r>
        <w:t>✅ Retrieving pet details (GET /pet/{petId})</w:t>
      </w:r>
    </w:p>
    <w:p>
      <w:pPr>
        <w:pStyle w:val="ListBullet"/>
      </w:pPr>
      <w:r>
        <w:t>✅ Deleting a pet (DELETE /pet/{petId})</w:t>
      </w:r>
    </w:p>
    <w:p>
      <w:pPr>
        <w:pStyle w:val="ListBullet"/>
      </w:pPr>
      <w:r>
        <w:t>✅ Uploading an image for a pet (POST /pet/{petId}/uploadImage)</w:t>
      </w:r>
    </w:p>
    <w:p>
      <w:pPr>
        <w:pStyle w:val="Heading3"/>
      </w:pPr>
      <w:r>
        <w:t>🔹 Store Orders (E-commerce Flow)</w:t>
      </w:r>
    </w:p>
    <w:p>
      <w:pPr>
        <w:pStyle w:val="ListBullet"/>
      </w:pPr>
      <w:r>
        <w:t>✅ Placing an order (POST /store/order)</w:t>
      </w:r>
    </w:p>
    <w:p>
      <w:pPr>
        <w:pStyle w:val="ListBullet"/>
      </w:pPr>
      <w:r>
        <w:t>✅ Retrieving order details (GET /store/order/{orderId})</w:t>
      </w:r>
    </w:p>
    <w:p>
      <w:pPr>
        <w:pStyle w:val="ListBullet"/>
      </w:pPr>
      <w:r>
        <w:t>✅ Deleting an order (DELETE /store/order/{orderId})</w:t>
      </w:r>
    </w:p>
    <w:p>
      <w:pPr>
        <w:pStyle w:val="ListBullet"/>
      </w:pPr>
      <w:r>
        <w:t>✅ Fetching inventory status (GET /store/inventory)</w:t>
      </w:r>
    </w:p>
    <w:p>
      <w:pPr>
        <w:pStyle w:val="Heading3"/>
      </w:pPr>
      <w:r>
        <w:t>🔹 User Authentication &amp; Management</w:t>
      </w:r>
    </w:p>
    <w:p>
      <w:pPr>
        <w:pStyle w:val="ListBullet"/>
      </w:pPr>
      <w:r>
        <w:t>✅ User creation (POST /user)</w:t>
      </w:r>
    </w:p>
    <w:p>
      <w:pPr>
        <w:pStyle w:val="ListBullet"/>
      </w:pPr>
      <w:r>
        <w:t>✅ Retrieving user data (GET /user/{username})</w:t>
      </w:r>
    </w:p>
    <w:p>
      <w:pPr>
        <w:pStyle w:val="ListBullet"/>
      </w:pPr>
      <w:r>
        <w:t>✅ Updating user details (PUT /user/{username})</w:t>
      </w:r>
    </w:p>
    <w:p>
      <w:pPr>
        <w:pStyle w:val="ListBullet"/>
      </w:pPr>
      <w:r>
        <w:t>✅ Deleting a user (DELETE /user/{username})</w:t>
      </w:r>
    </w:p>
    <w:p>
      <w:pPr>
        <w:pStyle w:val="ListBullet"/>
      </w:pPr>
      <w:r>
        <w:t>✅ User login/logout flow (GET /user/login, GET /user/logout)</w:t>
      </w:r>
    </w:p>
    <w:p>
      <w:pPr>
        <w:pStyle w:val="Heading2"/>
      </w:pPr>
      <w:r>
        <w:t>2️⃣ Testing Strategy</w:t>
      </w:r>
    </w:p>
    <w:p>
      <w:pPr>
        <w:pStyle w:val="Heading3"/>
      </w:pPr>
      <w:r>
        <w:t>📌 API Testing Approach</w:t>
      </w:r>
    </w:p>
    <w:p>
      <w:pPr>
        <w:pStyle w:val="ListBullet"/>
      </w:pPr>
      <w:r>
        <w:t>✅ Functional Testing: Ensure each API endpoint behaves as expected (e.g., correct responses, status codes).</w:t>
      </w:r>
    </w:p>
    <w:p>
      <w:pPr>
        <w:pStyle w:val="ListBullet"/>
      </w:pPr>
      <w:r>
        <w:t>✅ Negative Testing: Test invalid inputs and error responses.</w:t>
      </w:r>
    </w:p>
    <w:p>
      <w:pPr>
        <w:pStyle w:val="ListBullet"/>
      </w:pPr>
      <w:r>
        <w:t>✅ Security Testing: Verify authentication and access control for user-related endpoints.</w:t>
      </w:r>
    </w:p>
    <w:p>
      <w:pPr>
        <w:pStyle w:val="ListBullet"/>
      </w:pPr>
      <w:r>
        <w:t>✅ Performance Testing: Basic response time checks to ensure API responsiveness.</w:t>
      </w:r>
    </w:p>
    <w:p>
      <w:pPr>
        <w:pStyle w:val="Heading3"/>
      </w:pPr>
      <w:r>
        <w:t>📌 Testing Tools</w:t>
      </w:r>
    </w:p>
    <w:p>
      <w:pPr>
        <w:pStyle w:val="ListBullet"/>
      </w:pPr>
      <w:r>
        <w:t>✅ Postman – For manual testing of endpoints.</w:t>
      </w:r>
    </w:p>
    <w:p>
      <w:pPr>
        <w:pStyle w:val="ListBullet"/>
      </w:pPr>
      <w:r>
        <w:t>✅ Newman (Optional) – To automate API test execution using Postman collections.</w:t>
      </w:r>
    </w:p>
    <w:p>
      <w:pPr>
        <w:pStyle w:val="Heading2"/>
      </w:pPr>
      <w:r>
        <w:t>3️⃣ Project Timeline (1 Week Plan)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Day</w:t>
            </w:r>
          </w:p>
        </w:tc>
        <w:tc>
          <w:tcPr>
            <w:tcW w:type="dxa" w:w="4320"/>
          </w:tcPr>
          <w:p>
            <w:r>
              <w:t>Task</w:t>
            </w:r>
          </w:p>
        </w:tc>
      </w:tr>
      <w:tr>
        <w:tc>
          <w:tcPr>
            <w:tcW w:type="dxa" w:w="4320"/>
          </w:tcPr>
          <w:p>
            <w:r>
              <w:t>Day 1</w:t>
            </w:r>
          </w:p>
        </w:tc>
        <w:tc>
          <w:tcPr>
            <w:tcW w:type="dxa" w:w="4320"/>
          </w:tcPr>
          <w:p>
            <w:r>
              <w:t>Understanding API, setting up Postman collections</w:t>
            </w:r>
          </w:p>
        </w:tc>
      </w:tr>
      <w:tr>
        <w:tc>
          <w:tcPr>
            <w:tcW w:type="dxa" w:w="4320"/>
          </w:tcPr>
          <w:p>
            <w:r>
              <w:t>Day 2</w:t>
            </w:r>
          </w:p>
        </w:tc>
        <w:tc>
          <w:tcPr>
            <w:tcW w:type="dxa" w:w="4320"/>
          </w:tcPr>
          <w:p>
            <w:r>
              <w:t>Testing Pet Management endpoints</w:t>
            </w:r>
          </w:p>
        </w:tc>
      </w:tr>
      <w:tr>
        <w:tc>
          <w:tcPr>
            <w:tcW w:type="dxa" w:w="4320"/>
          </w:tcPr>
          <w:p>
            <w:r>
              <w:t>Day 3</w:t>
            </w:r>
          </w:p>
        </w:tc>
        <w:tc>
          <w:tcPr>
            <w:tcW w:type="dxa" w:w="4320"/>
          </w:tcPr>
          <w:p>
            <w:r>
              <w:t>Testing Store Orders endpoints</w:t>
            </w:r>
          </w:p>
        </w:tc>
      </w:tr>
      <w:tr>
        <w:tc>
          <w:tcPr>
            <w:tcW w:type="dxa" w:w="4320"/>
          </w:tcPr>
          <w:p>
            <w:r>
              <w:t>Day 4</w:t>
            </w:r>
          </w:p>
        </w:tc>
        <w:tc>
          <w:tcPr>
            <w:tcW w:type="dxa" w:w="4320"/>
          </w:tcPr>
          <w:p>
            <w:r>
              <w:t>Testing User Management endpoints</w:t>
            </w:r>
          </w:p>
        </w:tc>
      </w:tr>
      <w:tr>
        <w:tc>
          <w:tcPr>
            <w:tcW w:type="dxa" w:w="4320"/>
          </w:tcPr>
          <w:p>
            <w:r>
              <w:t>Day 5</w:t>
            </w:r>
          </w:p>
        </w:tc>
        <w:tc>
          <w:tcPr>
            <w:tcW w:type="dxa" w:w="4320"/>
          </w:tcPr>
          <w:p>
            <w:r>
              <w:t>Conducting negative testing &amp; security tests</w:t>
            </w:r>
          </w:p>
        </w:tc>
      </w:tr>
      <w:tr>
        <w:tc>
          <w:tcPr>
            <w:tcW w:type="dxa" w:w="4320"/>
          </w:tcPr>
          <w:p>
            <w:r>
              <w:t>Day 6</w:t>
            </w:r>
          </w:p>
        </w:tc>
        <w:tc>
          <w:tcPr>
            <w:tcW w:type="dxa" w:w="4320"/>
          </w:tcPr>
          <w:p>
            <w:r>
              <w:t>Review results &amp; document findings</w:t>
            </w:r>
          </w:p>
        </w:tc>
      </w:tr>
      <w:tr>
        <w:tc>
          <w:tcPr>
            <w:tcW w:type="dxa" w:w="4320"/>
          </w:tcPr>
          <w:p>
            <w:r>
              <w:t>Day 7</w:t>
            </w:r>
          </w:p>
        </w:tc>
        <w:tc>
          <w:tcPr>
            <w:tcW w:type="dxa" w:w="4320"/>
          </w:tcPr>
          <w:p>
            <w:r>
              <w:t>Final review, fixing issues, and preparing the test report</w:t>
            </w:r>
          </w:p>
        </w:tc>
      </w:tr>
    </w:tbl>
    <w:p>
      <w:pPr>
        <w:pStyle w:val="Heading2"/>
      </w:pPr>
      <w:r>
        <w:t>4️⃣ Deliverables</w:t>
      </w:r>
    </w:p>
    <w:p>
      <w:pPr>
        <w:pStyle w:val="ListBullet"/>
      </w:pPr>
      <w:r>
        <w:t>✅ Postman Collection with all test cases</w:t>
      </w:r>
    </w:p>
    <w:p>
      <w:pPr>
        <w:pStyle w:val="ListBullet"/>
      </w:pPr>
      <w:r>
        <w:t>✅ Bug Report listing any found issues</w:t>
      </w:r>
    </w:p>
    <w:p>
      <w:pPr>
        <w:pStyle w:val="ListBullet"/>
      </w:pPr>
      <w:r>
        <w:t>✅ API Test Report summarizing findings</w:t>
      </w:r>
    </w:p>
    <w:p>
      <w:pPr>
        <w:pStyle w:val="ListBullet"/>
      </w:pPr>
      <w:r>
        <w:t>✅ Improvement Suggestions based on test results</w:t>
      </w:r>
    </w:p>
    <w:p>
      <w:pPr>
        <w:pStyle w:val="Heading2"/>
      </w:pPr>
      <w:r>
        <w:t>5️⃣ Team Responsibilities Recap</w:t>
      </w:r>
    </w:p>
    <w:p>
      <w:pPr>
        <w:pStyle w:val="ListBullet"/>
      </w:pPr>
      <w:r>
        <w:t>✅ Each member → Tests their assigned endpoints and logs issues.</w:t>
      </w:r>
    </w:p>
    <w:p>
      <w:pPr>
        <w:pStyle w:val="ListBullet"/>
      </w:pPr>
      <w:r>
        <w:t>✅ You (Team Leader) → Oversees testing, reviews test cases, and compiles the final report.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